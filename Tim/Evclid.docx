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rPr>
          <w:sz w:val="32"/>
          <w:szCs w:val="22"/>
          <w:lang w:val="en-US"/>
        </w:rPr>
      </w:pP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    1 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2 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3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4    5 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6 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7    8 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9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10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11   12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13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14   15   16   17   18   19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20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21  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22   23   24   25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2  0.99                                                                                                                        </w:t>
      </w:r>
      <w:bookmarkStart w:id="0" w:name="_GoBack"/>
      <w:bookmarkEnd w:id="0"/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3  0.98 0.01                                                                 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4  0.89 0.98 0.97                                                            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5  0.31 0.98 0.96 0.58                                                       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6  0.99 0.98 0.97 0.96 0.95                                                  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7  0.99 0.69 0.69 0.96 0.95 0.29                                             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8  0.89 0.98 0.96 0.96 0.86 0.94 0.93                                        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9  0.23 0.98 0.96 0.96 0.39 0.94 0.94 0.83                                   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10 0.42 0.98 0.96 0.54 0.12 0.94 0.94 0.83 0.46                              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11 0.24 0.98 0.96 0.96 0.40 0.94 0.94 0.84 0.10 0.46                         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12 0.99 0.42 0.41 0.96 0.95 0.94 0.66 0.56 0.92 0.91 0.90                    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13 0.24 0.98 0.96 0.96 0.40 0.95 0.94 0.84 0.11 0.46 0.10 0.89               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14 0.15 0.98 0.96 0.87 0.32 0.95 0.94 0.84 0.11 0.38 0.10 0.89 0.09          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15 0.20 0.98 0.96 0.92 0.36 0.95 0.94 0.84 0.12 0.42 0.11 0.89 0.05 0.05     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16 0.16 0.98 0.96 0.87 0.32 0.95 0.94 0.84 0.12 0.38 0.11 0.89 0.10 0.01 0.05     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17 0.26 0.98 0.96 0.96 0.41 0.95 0.94 0.84 0.12 0.47 0.11 0.90 0.02 0.10 0.05 0.09     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18 0.21 0.98 0.96 0.92 0.37 0.95 0.94 0.84 0.13 0.43 0.12 0.90 0.06 0.06 0.01 0.05 0.05     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19 0.99 0.08 0.08 0.96 0.96 0.95 0.67 0.93 0.92 0.91 0.90 0.38 0.89 0.88 0.87 0.86 0.86 0.85     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20 0.27 0.98 0.96 0.70 0.16 0.95 0.94 0.84 0.31 0.22 0.30 0.90 0.29 0.20 0.23 0.19 0.27 0.22 0.84     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21 0.27 0.98 0.96 0.92 0.42 0.95 0.94 0.84 0.14 0.48 0.13 0.90 0.08 0.11 0.07 0.11 0.06 0.05 0.84 0.25     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22 0.27 0.98 0.96 0.96 0.43 0.95 0.94 0.84 0.23 0.48 0.22 0.90 0.21 0.20 0.20 0.19 0.19 0.18 0.84 0.26 0.17     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23 0.19 0.98 0.96 0.88 0.34 0.95 0.94 0.84 0.15 0.40 0.14 0.90 0.13 0.04 0.08 0.03 0.11 0.06 0.84 0.18 0.09 0.17     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24 0.28 0.98 0.96 0.96 0.43 0.95 0.94 0.84 0.15 0.49 0.14 0.90 0.05 0.13 0.08 0.12 0.03 0.07 0.84 0.26 0.05 0.17 0.09     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25 0.99 0.98 0.97 0.97 0.96 0.08 0.34 0.93 0.92 0.91 0.91 0.90 0.89 0.88 0.88 0.87 0.86 0.85 0.84 0.84 0.83 0.82 0.81 0.81     </w:t>
      </w:r>
    </w:p>
    <w:p>
      <w:pPr>
        <w:pStyle w:val="10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26 0.99 0.11 0.11 0.97 0.96 0.95 0.68 0.93 0.92 0.92 0.91 0.39 0.89 0.88 0.88 0.87 0.86 0.85 0.03 0.84 0.83 0.82 0.82 0.81 0.80</w:t>
      </w:r>
    </w:p>
    <w:p>
      <w:pPr>
        <w:rPr>
          <w:sz w:val="32"/>
          <w:szCs w:val="22"/>
          <w:lang w:val="en-US"/>
        </w:rPr>
      </w:pPr>
    </w:p>
    <w:sectPr>
      <w:pgSz w:w="16838" w:h="11906" w:orient="landscape"/>
      <w:pgMar w:top="1800" w:right="758" w:bottom="1800" w:left="96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F0E9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2C5F0E90"/>
    <w:rsid w:val="3A5B4A05"/>
    <w:rsid w:val="3D2E204C"/>
    <w:rsid w:val="4DC82D45"/>
    <w:rsid w:val="571A361F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2023-10-06T12:55:00Z</dcterms:created>
  <dc:creator>google1599737165</dc:creator>
  <cp:lastModifiedBy>google1599737165</cp:lastModifiedBy>
  <dcterms:modified xsi:type="dcterms:W3CDTF">2023-10-06T12:59:02Z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491AF947C18D4A78B73F6BDCECCF874B_11</vt:lpwstr>
  </property>
</Properties>
</file>